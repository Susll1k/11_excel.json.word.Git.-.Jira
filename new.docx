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Это текст для нового абзаца в Word-документе.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